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Report for 2025-09-24</w:t>
      </w:r>
    </w:p>
    <w:p>
      <w:r>
        <w:t>Created by: [Your Name Here]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